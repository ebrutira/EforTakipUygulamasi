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DD073" w14:textId="5AEB8A69" w:rsidR="0015306F" w:rsidRDefault="0015306F">
      <w:pPr>
        <w:pStyle w:val="Title"/>
      </w:pPr>
      <w:proofErr w:type="spellStart"/>
      <w:r>
        <w:t>Efor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Uygulaması - Analiz </w:t>
      </w:r>
      <w:proofErr w:type="spellStart"/>
      <w:r>
        <w:t>Raporu</w:t>
      </w:r>
      <w:proofErr w:type="spellEnd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7737536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27E4ADE" w14:textId="2EC001BD" w:rsidR="0015306F" w:rsidRDefault="0015306F">
          <w:pPr>
            <w:pStyle w:val="TOCHeading"/>
          </w:pPr>
          <w:r>
            <w:t>Table of Contents</w:t>
          </w:r>
        </w:p>
        <w:p w14:paraId="56C8B97C" w14:textId="392FD81B" w:rsidR="00535A8E" w:rsidRDefault="0015306F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tr-TR" w:eastAsia="tr-T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093248" w:history="1">
            <w:r w:rsidR="00535A8E" w:rsidRPr="004B4057">
              <w:rPr>
                <w:rStyle w:val="Hyperlink"/>
                <w:noProof/>
              </w:rPr>
              <w:t>1. Amaç</w:t>
            </w:r>
            <w:r w:rsidR="00535A8E">
              <w:rPr>
                <w:noProof/>
                <w:webHidden/>
              </w:rPr>
              <w:tab/>
            </w:r>
            <w:r w:rsidR="00535A8E">
              <w:rPr>
                <w:noProof/>
                <w:webHidden/>
              </w:rPr>
              <w:fldChar w:fldCharType="begin"/>
            </w:r>
            <w:r w:rsidR="00535A8E">
              <w:rPr>
                <w:noProof/>
                <w:webHidden/>
              </w:rPr>
              <w:instrText xml:space="preserve"> PAGEREF _Toc207093248 \h </w:instrText>
            </w:r>
            <w:r w:rsidR="00535A8E">
              <w:rPr>
                <w:noProof/>
                <w:webHidden/>
              </w:rPr>
            </w:r>
            <w:r w:rsidR="00535A8E">
              <w:rPr>
                <w:noProof/>
                <w:webHidden/>
              </w:rPr>
              <w:fldChar w:fldCharType="separate"/>
            </w:r>
            <w:r w:rsidR="00E658AB">
              <w:rPr>
                <w:noProof/>
                <w:webHidden/>
              </w:rPr>
              <w:t>2</w:t>
            </w:r>
            <w:r w:rsidR="00535A8E">
              <w:rPr>
                <w:noProof/>
                <w:webHidden/>
              </w:rPr>
              <w:fldChar w:fldCharType="end"/>
            </w:r>
          </w:hyperlink>
        </w:p>
        <w:p w14:paraId="6D80A861" w14:textId="53411B9F" w:rsidR="00535A8E" w:rsidRDefault="00535A8E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tr-TR" w:eastAsia="tr-TR"/>
              <w14:ligatures w14:val="standardContextual"/>
            </w:rPr>
          </w:pPr>
          <w:hyperlink w:anchor="_Toc207093249" w:history="1">
            <w:r w:rsidRPr="004B4057">
              <w:rPr>
                <w:rStyle w:val="Hyperlink"/>
                <w:noProof/>
              </w:rPr>
              <w:t>2. Kullanıcı Tipleri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8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88560" w14:textId="003A0EB4" w:rsidR="00535A8E" w:rsidRDefault="00535A8E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tr-TR" w:eastAsia="tr-TR"/>
              <w14:ligatures w14:val="standardContextual"/>
            </w:rPr>
          </w:pPr>
          <w:hyperlink w:anchor="_Toc207093250" w:history="1">
            <w:r w:rsidRPr="004B4057">
              <w:rPr>
                <w:rStyle w:val="Hyperlink"/>
                <w:noProof/>
              </w:rPr>
              <w:t>3. Zorunlu / Opsiyonel Alanlar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8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1A2B1" w14:textId="57F3915B" w:rsidR="00535A8E" w:rsidRDefault="00535A8E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tr-TR" w:eastAsia="tr-TR"/>
              <w14:ligatures w14:val="standardContextual"/>
            </w:rPr>
          </w:pPr>
          <w:hyperlink w:anchor="_Toc207093251" w:history="1">
            <w:r w:rsidRPr="004B4057">
              <w:rPr>
                <w:rStyle w:val="Hyperlink"/>
                <w:noProof/>
              </w:rPr>
              <w:t>4. İş Büyüklüğü (T-Shirt Size)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8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5303" w14:textId="72C7DF7B" w:rsidR="00535A8E" w:rsidRDefault="00535A8E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tr-TR" w:eastAsia="tr-TR"/>
              <w14:ligatures w14:val="standardContextual"/>
            </w:rPr>
          </w:pPr>
          <w:hyperlink w:anchor="_Toc207093252" w:history="1">
            <w:r w:rsidRPr="004B4057">
              <w:rPr>
                <w:rStyle w:val="Hyperlink"/>
                <w:noProof/>
              </w:rPr>
              <w:t>5. Veri Katmanı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8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C9DD0" w14:textId="2E037449" w:rsidR="00535A8E" w:rsidRDefault="00535A8E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tr-TR" w:eastAsia="tr-TR"/>
              <w14:ligatures w14:val="standardContextual"/>
            </w:rPr>
          </w:pPr>
          <w:hyperlink w:anchor="_Toc207093253" w:history="1">
            <w:r w:rsidRPr="004B4057">
              <w:rPr>
                <w:rStyle w:val="Hyperlink"/>
                <w:noProof/>
              </w:rPr>
              <w:t>6. Audit (Değişiklik Kaydı)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8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F1AFE" w14:textId="305ABC08" w:rsidR="00535A8E" w:rsidRDefault="00535A8E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tr-TR" w:eastAsia="tr-TR"/>
              <w14:ligatures w14:val="standardContextual"/>
            </w:rPr>
          </w:pPr>
          <w:hyperlink w:anchor="_Toc207093254" w:history="1">
            <w:r w:rsidRPr="004B4057">
              <w:rPr>
                <w:rStyle w:val="Hyperlink"/>
                <w:noProof/>
              </w:rPr>
              <w:t>7. Dosya Yönetimi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8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B415D" w14:textId="3B15C014" w:rsidR="00535A8E" w:rsidRDefault="00535A8E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tr-TR" w:eastAsia="tr-TR"/>
              <w14:ligatures w14:val="standardContextual"/>
            </w:rPr>
          </w:pPr>
          <w:hyperlink w:anchor="_Toc207093255" w:history="1">
            <w:r w:rsidRPr="004B4057">
              <w:rPr>
                <w:rStyle w:val="Hyperlink"/>
                <w:noProof/>
              </w:rPr>
              <w:t>8. UI Gereksinimleri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8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76460" w14:textId="7D7D6B3C" w:rsidR="00535A8E" w:rsidRDefault="00535A8E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tr-TR" w:eastAsia="tr-TR"/>
              <w14:ligatures w14:val="standardContextual"/>
            </w:rPr>
          </w:pPr>
          <w:hyperlink w:anchor="_Toc207093256" w:history="1">
            <w:r w:rsidRPr="004B4057">
              <w:rPr>
                <w:rStyle w:val="Hyperlink"/>
                <w:noProof/>
              </w:rPr>
              <w:t>9. Yol Haritası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8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29DAD" w14:textId="2A0DDC8F" w:rsidR="00535A8E" w:rsidRDefault="00535A8E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tr-TR" w:eastAsia="tr-TR"/>
              <w14:ligatures w14:val="standardContextual"/>
            </w:rPr>
          </w:pPr>
          <w:hyperlink w:anchor="_Toc207093257" w:history="1">
            <w:r w:rsidRPr="004B4057">
              <w:rPr>
                <w:rStyle w:val="Hyperlink"/>
                <w:noProof/>
              </w:rPr>
              <w:t>10. Proje Yapısı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8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7D7C8" w14:textId="6F9693A6" w:rsidR="00535A8E" w:rsidRDefault="00535A8E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tr-TR" w:eastAsia="tr-TR"/>
              <w14:ligatures w14:val="standardContextual"/>
            </w:rPr>
          </w:pPr>
          <w:hyperlink w:anchor="_Toc207093258" w:history="1">
            <w:r w:rsidRPr="004B4057">
              <w:rPr>
                <w:rStyle w:val="Hyperlink"/>
                <w:noProof/>
              </w:rPr>
              <w:t>11. Arayüz Tasarımları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8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DD6A5" w14:textId="0B7B9CA2" w:rsidR="00535A8E" w:rsidRDefault="00535A8E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tr-TR" w:eastAsia="tr-TR"/>
              <w14:ligatures w14:val="standardContextual"/>
            </w:rPr>
          </w:pPr>
          <w:hyperlink w:anchor="_Toc207093259" w:history="1">
            <w:r w:rsidRPr="004B4057">
              <w:rPr>
                <w:rStyle w:val="Hyperlink"/>
                <w:noProof/>
              </w:rPr>
              <w:t>Dashboard Ekran Görüntüsü: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8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79FF1" w14:textId="1F17339A" w:rsidR="00535A8E" w:rsidRDefault="00535A8E" w:rsidP="00535A8E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tr-TR" w:eastAsia="tr-TR"/>
              <w14:ligatures w14:val="standardContextual"/>
            </w:rPr>
          </w:pPr>
          <w:hyperlink w:anchor="_Toc207093260" w:history="1">
            <w:r w:rsidRPr="004B4057">
              <w:rPr>
                <w:rStyle w:val="Hyperlink"/>
                <w:noProof/>
              </w:rPr>
              <w:t>Talepler Ekran Görüntüsü: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8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F893C" w14:textId="62585F4B" w:rsidR="00535A8E" w:rsidRDefault="00535A8E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tr-TR" w:eastAsia="tr-TR"/>
              <w14:ligatures w14:val="standardContextual"/>
            </w:rPr>
          </w:pPr>
          <w:hyperlink w:anchor="_Toc207093262" w:history="1">
            <w:r w:rsidRPr="004B4057">
              <w:rPr>
                <w:rStyle w:val="Hyperlink"/>
                <w:noProof/>
              </w:rPr>
              <w:t>İş Düzenle Popup Ekran Görüntüsü: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8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AE8E2" w14:textId="6154DAE6" w:rsidR="0015306F" w:rsidRPr="00921184" w:rsidRDefault="00535A8E" w:rsidP="0092118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tr-TR" w:eastAsia="tr-TR"/>
              <w14:ligatures w14:val="standardContextual"/>
            </w:rPr>
          </w:pPr>
          <w:hyperlink w:anchor="_Toc207093263" w:history="1">
            <w:r w:rsidRPr="004B4057">
              <w:rPr>
                <w:rStyle w:val="Hyperlink"/>
                <w:noProof/>
              </w:rPr>
              <w:t>Raporlar Ekran Görüntüsü: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8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r w:rsidR="0015306F">
            <w:rPr>
              <w:b/>
              <w:bCs/>
              <w:noProof/>
            </w:rPr>
            <w:fldChar w:fldCharType="end"/>
          </w:r>
        </w:p>
      </w:sdtContent>
    </w:sdt>
    <w:p w14:paraId="7376B037" w14:textId="77777777" w:rsidR="0015306F" w:rsidRDefault="0015306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1A889DD6" w14:textId="77777777" w:rsidR="00204641" w:rsidRDefault="00000000">
      <w:pPr>
        <w:pStyle w:val="Heading1"/>
      </w:pPr>
      <w:bookmarkStart w:id="0" w:name="_Toc207093248"/>
      <w:r>
        <w:lastRenderedPageBreak/>
        <w:t>1. Amaç</w:t>
      </w:r>
      <w:bookmarkEnd w:id="0"/>
    </w:p>
    <w:p w14:paraId="61014B65" w14:textId="2A2CB2B9" w:rsidR="008D0D1E" w:rsidRDefault="00D41835">
      <w:proofErr w:type="spellStart"/>
      <w:r w:rsidRPr="00D41835">
        <w:t>İş</w:t>
      </w:r>
      <w:proofErr w:type="spellEnd"/>
      <w:r w:rsidRPr="00D41835">
        <w:t xml:space="preserve"> </w:t>
      </w:r>
      <w:proofErr w:type="spellStart"/>
      <w:r w:rsidRPr="00D41835">
        <w:t>biriminden</w:t>
      </w:r>
      <w:proofErr w:type="spellEnd"/>
      <w:r w:rsidRPr="00D41835">
        <w:t xml:space="preserve"> </w:t>
      </w:r>
      <w:proofErr w:type="spellStart"/>
      <w:r w:rsidRPr="00D41835">
        <w:t>gelen</w:t>
      </w:r>
      <w:proofErr w:type="spellEnd"/>
      <w:r w:rsidRPr="00D41835">
        <w:t xml:space="preserve"> </w:t>
      </w:r>
      <w:proofErr w:type="spellStart"/>
      <w:r w:rsidRPr="00D41835">
        <w:t>taleplerin</w:t>
      </w:r>
      <w:proofErr w:type="spellEnd"/>
      <w:r w:rsidRPr="00D41835">
        <w:t xml:space="preserve"> </w:t>
      </w:r>
      <w:proofErr w:type="spellStart"/>
      <w:r w:rsidRPr="00D41835">
        <w:t>efor</w:t>
      </w:r>
      <w:proofErr w:type="spellEnd"/>
      <w:r w:rsidRPr="00D41835">
        <w:t xml:space="preserve"> </w:t>
      </w:r>
      <w:proofErr w:type="spellStart"/>
      <w:r w:rsidRPr="00D41835">
        <w:t>saatlerini</w:t>
      </w:r>
      <w:proofErr w:type="spellEnd"/>
      <w:r w:rsidRPr="00D41835">
        <w:t xml:space="preserve"> </w:t>
      </w:r>
      <w:proofErr w:type="spellStart"/>
      <w:r w:rsidRPr="00D41835">
        <w:t>kayıt</w:t>
      </w:r>
      <w:proofErr w:type="spellEnd"/>
      <w:r w:rsidRPr="00D41835">
        <w:t xml:space="preserve"> altına </w:t>
      </w:r>
      <w:proofErr w:type="spellStart"/>
      <w:r w:rsidRPr="00D41835">
        <w:t>almak</w:t>
      </w:r>
      <w:proofErr w:type="spellEnd"/>
      <w:r w:rsidRPr="00D41835">
        <w:t xml:space="preserve">; </w:t>
      </w:r>
      <w:proofErr w:type="spellStart"/>
      <w:r w:rsidRPr="00D41835">
        <w:t>analist</w:t>
      </w:r>
      <w:proofErr w:type="spellEnd"/>
      <w:r w:rsidRPr="00D41835">
        <w:t xml:space="preserve">, </w:t>
      </w:r>
      <w:proofErr w:type="spellStart"/>
      <w:r w:rsidRPr="00D41835">
        <w:t>yazılımcı</w:t>
      </w:r>
      <w:proofErr w:type="spellEnd"/>
      <w:r w:rsidRPr="00D41835">
        <w:t>, KKT</w:t>
      </w:r>
      <w:r>
        <w:t>/</w:t>
      </w:r>
      <w:r w:rsidRPr="00D41835">
        <w:t xml:space="preserve">preprod </w:t>
      </w:r>
      <w:proofErr w:type="spellStart"/>
      <w:r w:rsidRPr="00D41835">
        <w:t>süreçlerine</w:t>
      </w:r>
      <w:proofErr w:type="spellEnd"/>
      <w:r w:rsidRPr="00D41835">
        <w:t xml:space="preserve"> </w:t>
      </w:r>
      <w:proofErr w:type="spellStart"/>
      <w:r w:rsidRPr="00D41835">
        <w:t>ait</w:t>
      </w:r>
      <w:proofErr w:type="spellEnd"/>
      <w:r w:rsidRPr="00D41835">
        <w:t xml:space="preserve"> </w:t>
      </w:r>
      <w:proofErr w:type="spellStart"/>
      <w:r w:rsidRPr="00D41835">
        <w:t>saatlerin</w:t>
      </w:r>
      <w:proofErr w:type="spellEnd"/>
      <w:r w:rsidRPr="00D41835">
        <w:t xml:space="preserve"> </w:t>
      </w:r>
      <w:proofErr w:type="spellStart"/>
      <w:r w:rsidRPr="00D41835">
        <w:t>ayrı</w:t>
      </w:r>
      <w:proofErr w:type="spellEnd"/>
      <w:r w:rsidRPr="00D41835">
        <w:t xml:space="preserve"> </w:t>
      </w:r>
      <w:proofErr w:type="spellStart"/>
      <w:r w:rsidRPr="00D41835">
        <w:t>ayrı</w:t>
      </w:r>
      <w:proofErr w:type="spellEnd"/>
      <w:r w:rsidRPr="00D41835">
        <w:t xml:space="preserve"> </w:t>
      </w:r>
      <w:proofErr w:type="spellStart"/>
      <w:r w:rsidRPr="00D41835">
        <w:t>girilmesini</w:t>
      </w:r>
      <w:proofErr w:type="spellEnd"/>
      <w:r w:rsidRPr="00D41835">
        <w:t xml:space="preserve"> </w:t>
      </w:r>
      <w:proofErr w:type="spellStart"/>
      <w:r w:rsidRPr="00D41835">
        <w:t>sağlamak</w:t>
      </w:r>
      <w:proofErr w:type="spellEnd"/>
      <w:r w:rsidRPr="00D41835">
        <w:t xml:space="preserve">, </w:t>
      </w:r>
      <w:proofErr w:type="spellStart"/>
      <w:r w:rsidRPr="00D41835">
        <w:t>toplam</w:t>
      </w:r>
      <w:proofErr w:type="spellEnd"/>
      <w:r w:rsidRPr="00D41835">
        <w:t xml:space="preserve"> </w:t>
      </w:r>
      <w:proofErr w:type="spellStart"/>
      <w:r w:rsidRPr="00D41835">
        <w:t>eforun</w:t>
      </w:r>
      <w:proofErr w:type="spellEnd"/>
      <w:r w:rsidRPr="00D41835">
        <w:t xml:space="preserve"> </w:t>
      </w:r>
      <w:proofErr w:type="spellStart"/>
      <w:r w:rsidRPr="00D41835">
        <w:t>otomatik</w:t>
      </w:r>
      <w:proofErr w:type="spellEnd"/>
      <w:r w:rsidRPr="00D41835"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 w:rsidRPr="00D41835">
        <w:t>hesaplanması</w:t>
      </w:r>
      <w:proofErr w:type="spellEnd"/>
      <w:r w:rsidRPr="00D41835">
        <w:t xml:space="preserve">, </w:t>
      </w:r>
      <w:proofErr w:type="spellStart"/>
      <w:r w:rsidRPr="00D41835">
        <w:t>işlerin</w:t>
      </w:r>
      <w:proofErr w:type="spellEnd"/>
      <w:r w:rsidRPr="00D41835">
        <w:t xml:space="preserve"> </w:t>
      </w:r>
      <w:proofErr w:type="spellStart"/>
      <w:r w:rsidRPr="00D41835">
        <w:t>statü</w:t>
      </w:r>
      <w:proofErr w:type="spellEnd"/>
      <w:r w:rsidRPr="00D41835">
        <w:t xml:space="preserve"> ve </w:t>
      </w:r>
      <w:proofErr w:type="spellStart"/>
      <w:r w:rsidRPr="00D41835">
        <w:t>teslim</w:t>
      </w:r>
      <w:proofErr w:type="spellEnd"/>
      <w:r w:rsidRPr="00D41835">
        <w:t xml:space="preserve"> </w:t>
      </w:r>
      <w:proofErr w:type="spellStart"/>
      <w:r w:rsidRPr="00D41835">
        <w:t>tarihinin</w:t>
      </w:r>
      <w:proofErr w:type="spellEnd"/>
      <w:r w:rsidRPr="00D41835">
        <w:t xml:space="preserve"> </w:t>
      </w:r>
      <w:proofErr w:type="spellStart"/>
      <w:r w:rsidRPr="00D41835">
        <w:t>takip</w:t>
      </w:r>
      <w:proofErr w:type="spellEnd"/>
      <w:r w:rsidRPr="00D41835">
        <w:t xml:space="preserve"> </w:t>
      </w:r>
      <w:proofErr w:type="spellStart"/>
      <w:r w:rsidRPr="00D41835">
        <w:t>edilebilmesi</w:t>
      </w:r>
      <w:proofErr w:type="spellEnd"/>
      <w:r w:rsidRPr="00D41835">
        <w:t xml:space="preserve"> </w:t>
      </w:r>
      <w:proofErr w:type="spellStart"/>
      <w:r w:rsidRPr="00D41835">
        <w:t>ile</w:t>
      </w:r>
      <w:proofErr w:type="spellEnd"/>
      <w:r w:rsidRPr="00D41835">
        <w:t xml:space="preserve"> </w:t>
      </w:r>
      <w:proofErr w:type="spellStart"/>
      <w:r w:rsidRPr="00D41835">
        <w:t>zorluk</w:t>
      </w:r>
      <w:proofErr w:type="spellEnd"/>
      <w:r w:rsidRPr="00D41835">
        <w:t xml:space="preserve"> </w:t>
      </w:r>
      <w:proofErr w:type="spellStart"/>
      <w:r w:rsidRPr="00D41835">
        <w:t>derecelerinin</w:t>
      </w:r>
      <w:proofErr w:type="spellEnd"/>
      <w:r w:rsidRPr="00D41835">
        <w:t xml:space="preserve"> </w:t>
      </w:r>
      <w:proofErr w:type="spellStart"/>
      <w:r w:rsidRPr="00D41835">
        <w:t>renklerle</w:t>
      </w:r>
      <w:proofErr w:type="spellEnd"/>
      <w:r w:rsidRPr="00D41835">
        <w:t xml:space="preserve"> </w:t>
      </w:r>
      <w:proofErr w:type="spellStart"/>
      <w:r w:rsidRPr="00D41835">
        <w:t>görselleştirilmesi</w:t>
      </w:r>
      <w:proofErr w:type="spellEnd"/>
      <w:r w:rsidRPr="00D41835">
        <w:t xml:space="preserve"> </w:t>
      </w:r>
      <w:proofErr w:type="spellStart"/>
      <w:r w:rsidRPr="00D41835">
        <w:t>amaçlanmaktadır</w:t>
      </w:r>
      <w:proofErr w:type="spellEnd"/>
      <w:r w:rsidRPr="00D41835">
        <w:t xml:space="preserve">. </w:t>
      </w:r>
      <w:proofErr w:type="spellStart"/>
      <w:r w:rsidRPr="00D41835">
        <w:t>Ayrıca</w:t>
      </w:r>
      <w:proofErr w:type="spellEnd"/>
      <w:r w:rsidRPr="00D41835">
        <w:t xml:space="preserve"> her </w:t>
      </w:r>
      <w:proofErr w:type="spellStart"/>
      <w:r w:rsidRPr="00D41835">
        <w:t>değişikliğin</w:t>
      </w:r>
      <w:proofErr w:type="spellEnd"/>
      <w:r w:rsidRPr="00D41835">
        <w:t xml:space="preserve"> </w:t>
      </w:r>
      <w:proofErr w:type="spellStart"/>
      <w:r w:rsidRPr="00D41835">
        <w:t>kim</w:t>
      </w:r>
      <w:proofErr w:type="spellEnd"/>
      <w:r w:rsidRPr="00D41835">
        <w:t xml:space="preserve"> </w:t>
      </w:r>
      <w:proofErr w:type="spellStart"/>
      <w:r w:rsidRPr="00D41835">
        <w:t>tarafından</w:t>
      </w:r>
      <w:proofErr w:type="spellEnd"/>
      <w:r w:rsidRPr="00D41835">
        <w:t xml:space="preserve"> ve ne zaman </w:t>
      </w:r>
      <w:proofErr w:type="spellStart"/>
      <w:r w:rsidRPr="00D41835">
        <w:t>yapıldığının</w:t>
      </w:r>
      <w:proofErr w:type="spellEnd"/>
      <w:r w:rsidRPr="00D41835">
        <w:t xml:space="preserve"> </w:t>
      </w:r>
      <w:proofErr w:type="spellStart"/>
      <w:r w:rsidRPr="00D41835">
        <w:t>kayıt</w:t>
      </w:r>
      <w:proofErr w:type="spellEnd"/>
      <w:r w:rsidRPr="00D41835">
        <w:t xml:space="preserve"> altına </w:t>
      </w:r>
      <w:proofErr w:type="spellStart"/>
      <w:r w:rsidRPr="00D41835">
        <w:t>alınması</w:t>
      </w:r>
      <w:proofErr w:type="spellEnd"/>
      <w:r w:rsidRPr="00D41835">
        <w:t xml:space="preserve"> </w:t>
      </w:r>
      <w:proofErr w:type="spellStart"/>
      <w:r w:rsidRPr="00D41835">
        <w:t>ile</w:t>
      </w:r>
      <w:proofErr w:type="spellEnd"/>
      <w:r w:rsidRPr="00D41835">
        <w:t xml:space="preserve"> </w:t>
      </w:r>
      <w:proofErr w:type="spellStart"/>
      <w:r w:rsidRPr="00D41835">
        <w:t>birlikte</w:t>
      </w:r>
      <w:proofErr w:type="spellEnd"/>
      <w:r w:rsidRPr="00D41835">
        <w:t xml:space="preserve">, </w:t>
      </w:r>
      <w:proofErr w:type="spellStart"/>
      <w:r w:rsidRPr="00D41835">
        <w:t>ilgili</w:t>
      </w:r>
      <w:proofErr w:type="spellEnd"/>
      <w:r w:rsidRPr="00D41835">
        <w:t xml:space="preserve"> </w:t>
      </w:r>
      <w:proofErr w:type="spellStart"/>
      <w:r w:rsidRPr="00D41835">
        <w:t>taleplere</w:t>
      </w:r>
      <w:proofErr w:type="spellEnd"/>
      <w:r w:rsidRPr="00D41835">
        <w:t xml:space="preserve"> </w:t>
      </w:r>
      <w:proofErr w:type="spellStart"/>
      <w:r w:rsidRPr="00D41835">
        <w:t>dosya</w:t>
      </w:r>
      <w:proofErr w:type="spellEnd"/>
      <w:r w:rsidRPr="00D41835">
        <w:t xml:space="preserve"> </w:t>
      </w:r>
      <w:proofErr w:type="spellStart"/>
      <w:r w:rsidRPr="00D41835">
        <w:t>ekleme</w:t>
      </w:r>
      <w:proofErr w:type="spellEnd"/>
      <w:r w:rsidRPr="00D41835">
        <w:t xml:space="preserve"> ve </w:t>
      </w:r>
      <w:proofErr w:type="spellStart"/>
      <w:r w:rsidRPr="00D41835">
        <w:t>eklerin</w:t>
      </w:r>
      <w:proofErr w:type="spellEnd"/>
      <w:r w:rsidRPr="00D41835">
        <w:t xml:space="preserve"> </w:t>
      </w:r>
      <w:proofErr w:type="spellStart"/>
      <w:r w:rsidRPr="00D41835">
        <w:t>görüntülenebilmesi</w:t>
      </w:r>
      <w:proofErr w:type="spellEnd"/>
      <w:r w:rsidRPr="00D41835">
        <w:t xml:space="preserve"> de </w:t>
      </w:r>
      <w:proofErr w:type="spellStart"/>
      <w:r w:rsidRPr="00D41835">
        <w:t>sistemin</w:t>
      </w:r>
      <w:proofErr w:type="spellEnd"/>
      <w:r w:rsidRPr="00D41835">
        <w:t xml:space="preserve"> </w:t>
      </w:r>
      <w:proofErr w:type="spellStart"/>
      <w:r>
        <w:t>amacıdır</w:t>
      </w:r>
      <w:proofErr w:type="spellEnd"/>
      <w:r>
        <w:t>.</w:t>
      </w:r>
    </w:p>
    <w:p w14:paraId="76BCC9BE" w14:textId="77777777" w:rsidR="00204641" w:rsidRDefault="00000000">
      <w:pPr>
        <w:pStyle w:val="Heading1"/>
      </w:pPr>
      <w:bookmarkStart w:id="1" w:name="_Toc207093249"/>
      <w:r>
        <w:t xml:space="preserve">2.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Tipleri</w:t>
      </w:r>
      <w:bookmarkEnd w:id="1"/>
      <w:proofErr w:type="spellEnd"/>
    </w:p>
    <w:p w14:paraId="43946BDE" w14:textId="6F5013BD" w:rsidR="00204641" w:rsidRDefault="00000000">
      <w:r>
        <w:t xml:space="preserve">• Admin (Koray) – </w:t>
      </w:r>
      <w:proofErr w:type="spellStart"/>
      <w:r>
        <w:t>Talep</w:t>
      </w:r>
      <w:proofErr w:type="spellEnd"/>
      <w:r>
        <w:t xml:space="preserve"> </w:t>
      </w:r>
      <w:proofErr w:type="spellStart"/>
      <w:r>
        <w:t>açabilir</w:t>
      </w:r>
      <w:proofErr w:type="spellEnd"/>
      <w:r>
        <w:t xml:space="preserve">, </w:t>
      </w:r>
      <w:proofErr w:type="spellStart"/>
      <w:r>
        <w:t>efor</w:t>
      </w:r>
      <w:proofErr w:type="spellEnd"/>
      <w:r w:rsidR="00176C13">
        <w:t xml:space="preserve"> </w:t>
      </w:r>
      <w:proofErr w:type="spellStart"/>
      <w:r w:rsidR="00176C13">
        <w:t>saatlerini</w:t>
      </w:r>
      <w:proofErr w:type="spellEnd"/>
      <w:r>
        <w:t xml:space="preserve"> </w:t>
      </w:r>
      <w:proofErr w:type="spellStart"/>
      <w:r>
        <w:t>güncelleyebilir</w:t>
      </w:r>
      <w:proofErr w:type="spellEnd"/>
      <w:r>
        <w:t>.</w:t>
      </w:r>
    </w:p>
    <w:p w14:paraId="2FFB0894" w14:textId="61087544" w:rsidR="00204641" w:rsidRDefault="00000000">
      <w:r>
        <w:t xml:space="preserve">• Contributor – Kendi </w:t>
      </w:r>
      <w:proofErr w:type="spellStart"/>
      <w:r>
        <w:t>eforlarını</w:t>
      </w:r>
      <w:proofErr w:type="spellEnd"/>
      <w:r>
        <w:t xml:space="preserve"> </w:t>
      </w:r>
      <w:proofErr w:type="spellStart"/>
      <w:r>
        <w:t>girebilir</w:t>
      </w:r>
      <w:proofErr w:type="spellEnd"/>
      <w:r>
        <w:t xml:space="preserve">, </w:t>
      </w:r>
      <w:proofErr w:type="spellStart"/>
      <w:r>
        <w:t>başkalarının</w:t>
      </w:r>
      <w:proofErr w:type="spellEnd"/>
      <w:r>
        <w:t xml:space="preserve"> </w:t>
      </w:r>
      <w:proofErr w:type="spellStart"/>
      <w:r>
        <w:t>girdilerini</w:t>
      </w:r>
      <w:proofErr w:type="spellEnd"/>
      <w:r>
        <w:t xml:space="preserve"> </w:t>
      </w:r>
      <w:proofErr w:type="spellStart"/>
      <w:r>
        <w:t>güncelleye</w:t>
      </w:r>
      <w:r w:rsidR="0026594E">
        <w:t>mez</w:t>
      </w:r>
      <w:proofErr w:type="spellEnd"/>
      <w:r w:rsidR="0026594E">
        <w:t>.</w:t>
      </w:r>
    </w:p>
    <w:p w14:paraId="4C84E2F1" w14:textId="77777777" w:rsidR="00204641" w:rsidRDefault="00000000">
      <w:r>
        <w:t xml:space="preserve">• Viewer –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görüntüleyebilir</w:t>
      </w:r>
      <w:proofErr w:type="spellEnd"/>
      <w:r>
        <w:t>.</w:t>
      </w:r>
    </w:p>
    <w:p w14:paraId="210314D7" w14:textId="77777777" w:rsidR="00204641" w:rsidRDefault="00000000">
      <w:pPr>
        <w:pStyle w:val="Heading1"/>
      </w:pPr>
      <w:bookmarkStart w:id="2" w:name="_Toc207093250"/>
      <w:r>
        <w:t xml:space="preserve">3. </w:t>
      </w:r>
      <w:proofErr w:type="spellStart"/>
      <w:r>
        <w:t>Zorunlu</w:t>
      </w:r>
      <w:proofErr w:type="spellEnd"/>
      <w:r>
        <w:t xml:space="preserve"> / </w:t>
      </w:r>
      <w:proofErr w:type="spellStart"/>
      <w:r>
        <w:t>Opsiyonel</w:t>
      </w:r>
      <w:proofErr w:type="spellEnd"/>
      <w:r>
        <w:t xml:space="preserve"> </w:t>
      </w:r>
      <w:proofErr w:type="spellStart"/>
      <w:r>
        <w:t>Alanlar</w:t>
      </w:r>
      <w:bookmarkEnd w:id="2"/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4641" w14:paraId="7DF51BE1" w14:textId="77777777">
        <w:tc>
          <w:tcPr>
            <w:tcW w:w="4320" w:type="dxa"/>
          </w:tcPr>
          <w:p w14:paraId="0E43350E" w14:textId="77777777" w:rsidR="00204641" w:rsidRDefault="00000000">
            <w:proofErr w:type="spellStart"/>
            <w:r>
              <w:t>Zorunlu</w:t>
            </w:r>
            <w:proofErr w:type="spellEnd"/>
            <w:r>
              <w:t xml:space="preserve"> </w:t>
            </w:r>
            <w:proofErr w:type="spellStart"/>
            <w:r>
              <w:t>Alanlar</w:t>
            </w:r>
            <w:proofErr w:type="spellEnd"/>
          </w:p>
        </w:tc>
        <w:tc>
          <w:tcPr>
            <w:tcW w:w="4320" w:type="dxa"/>
          </w:tcPr>
          <w:p w14:paraId="43570F5C" w14:textId="77777777" w:rsidR="00204641" w:rsidRDefault="00000000">
            <w:proofErr w:type="spellStart"/>
            <w:r>
              <w:t>Opsiyonel</w:t>
            </w:r>
            <w:proofErr w:type="spellEnd"/>
            <w:r>
              <w:t xml:space="preserve"> </w:t>
            </w:r>
            <w:proofErr w:type="spellStart"/>
            <w:r>
              <w:t>Alanlar</w:t>
            </w:r>
            <w:proofErr w:type="spellEnd"/>
          </w:p>
        </w:tc>
      </w:tr>
      <w:tr w:rsidR="00204641" w14:paraId="39F261FD" w14:textId="77777777">
        <w:tc>
          <w:tcPr>
            <w:tcW w:w="4320" w:type="dxa"/>
          </w:tcPr>
          <w:p w14:paraId="3F3B7050" w14:textId="77777777" w:rsidR="00204641" w:rsidRDefault="00000000">
            <w:proofErr w:type="spellStart"/>
            <w:r>
              <w:t>Talep</w:t>
            </w:r>
            <w:proofErr w:type="spellEnd"/>
            <w:r>
              <w:t xml:space="preserve"> ID, </w:t>
            </w:r>
            <w:proofErr w:type="spellStart"/>
            <w:r>
              <w:t>Talep</w:t>
            </w:r>
            <w:proofErr w:type="spellEnd"/>
            <w:r>
              <w:t xml:space="preserve"> </w:t>
            </w:r>
            <w:proofErr w:type="spellStart"/>
            <w:r>
              <w:t>Adı</w:t>
            </w:r>
            <w:proofErr w:type="spellEnd"/>
          </w:p>
        </w:tc>
        <w:tc>
          <w:tcPr>
            <w:tcW w:w="4320" w:type="dxa"/>
          </w:tcPr>
          <w:p w14:paraId="6650845A" w14:textId="77777777" w:rsidR="00204641" w:rsidRDefault="00000000">
            <w:proofErr w:type="spellStart"/>
            <w:r>
              <w:t>Öncelik</w:t>
            </w:r>
            <w:proofErr w:type="spellEnd"/>
            <w:r>
              <w:t xml:space="preserve">, </w:t>
            </w:r>
            <w:proofErr w:type="spellStart"/>
            <w:r>
              <w:t>Eklenme</w:t>
            </w:r>
            <w:proofErr w:type="spellEnd"/>
            <w:r>
              <w:t xml:space="preserve"> Tarihi, KKT Deadline</w:t>
            </w:r>
          </w:p>
        </w:tc>
      </w:tr>
    </w:tbl>
    <w:p w14:paraId="22A5F2F7" w14:textId="77777777" w:rsidR="00204641" w:rsidRDefault="00000000">
      <w:pPr>
        <w:pStyle w:val="Heading1"/>
      </w:pPr>
      <w:bookmarkStart w:id="3" w:name="_Toc207093251"/>
      <w:r>
        <w:t xml:space="preserve">4. </w:t>
      </w:r>
      <w:proofErr w:type="spellStart"/>
      <w:r>
        <w:t>İş</w:t>
      </w:r>
      <w:proofErr w:type="spellEnd"/>
      <w:r>
        <w:t xml:space="preserve"> </w:t>
      </w:r>
      <w:proofErr w:type="spellStart"/>
      <w:r>
        <w:t>Büyüklüğü</w:t>
      </w:r>
      <w:proofErr w:type="spellEnd"/>
      <w:r>
        <w:t xml:space="preserve"> (T-Shirt Size)</w:t>
      </w:r>
      <w:bookmarkEnd w:id="3"/>
    </w:p>
    <w:p w14:paraId="5366AF38" w14:textId="77777777" w:rsidR="00204641" w:rsidRDefault="00000000">
      <w:proofErr w:type="spellStart"/>
      <w:r>
        <w:t>Toplam</w:t>
      </w:r>
      <w:proofErr w:type="spellEnd"/>
      <w:r>
        <w:t xml:space="preserve"> </w:t>
      </w:r>
      <w:proofErr w:type="spellStart"/>
      <w:r>
        <w:t>adam-gün</w:t>
      </w:r>
      <w:proofErr w:type="spellEnd"/>
      <w:r>
        <w:t xml:space="preserve"> (8 </w:t>
      </w:r>
      <w:proofErr w:type="spellStart"/>
      <w:r>
        <w:t>saat</w:t>
      </w:r>
      <w:proofErr w:type="spellEnd"/>
      <w:r>
        <w:t xml:space="preserve"> = 1 ag) </w:t>
      </w:r>
      <w:proofErr w:type="spellStart"/>
      <w:r>
        <w:t>baz</w:t>
      </w:r>
      <w:proofErr w:type="spellEnd"/>
      <w:r>
        <w:t xml:space="preserve"> </w:t>
      </w:r>
      <w:proofErr w:type="spellStart"/>
      <w:r>
        <w:t>alınarak</w:t>
      </w:r>
      <w:proofErr w:type="spellEnd"/>
      <w:r>
        <w:t xml:space="preserve">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hesaplanır</w:t>
      </w:r>
      <w:proofErr w:type="spellEnd"/>
      <w:r>
        <w:t>:</w:t>
      </w:r>
      <w:r>
        <w:br/>
        <w:t>• Fast Track: 0–5 ag</w:t>
      </w:r>
      <w:r>
        <w:br/>
        <w:t>• XS: 6–10 ag</w:t>
      </w:r>
      <w:r>
        <w:br/>
        <w:t>• S: 11–25 ag</w:t>
      </w:r>
      <w:r>
        <w:br/>
        <w:t>• M: 26–50 ag</w:t>
      </w:r>
      <w:r>
        <w:br/>
        <w:t>• L: 51–100 ag</w:t>
      </w:r>
      <w:r>
        <w:br/>
        <w:t>• XL: &gt;100 ag</w:t>
      </w:r>
    </w:p>
    <w:p w14:paraId="255CC7BE" w14:textId="77777777" w:rsidR="00204641" w:rsidRDefault="00000000">
      <w:pPr>
        <w:pStyle w:val="Heading1"/>
      </w:pPr>
      <w:bookmarkStart w:id="4" w:name="_Toc207093252"/>
      <w:r>
        <w:t xml:space="preserve">5. Veri </w:t>
      </w:r>
      <w:proofErr w:type="spellStart"/>
      <w:r>
        <w:t>Katmanı</w:t>
      </w:r>
      <w:bookmarkEnd w:id="4"/>
      <w:proofErr w:type="spellEnd"/>
    </w:p>
    <w:p w14:paraId="73679A0A" w14:textId="77777777" w:rsidR="00204641" w:rsidRDefault="00000000">
      <w:r>
        <w:t xml:space="preserve">MVP </w:t>
      </w:r>
      <w:proofErr w:type="spellStart"/>
      <w:r>
        <w:t>aşaması</w:t>
      </w:r>
      <w:proofErr w:type="spellEnd"/>
      <w:r>
        <w:t xml:space="preserve">: JSON </w:t>
      </w:r>
      <w:proofErr w:type="spellStart"/>
      <w:r>
        <w:t>dosyası</w:t>
      </w:r>
      <w:proofErr w:type="spellEnd"/>
      <w:r>
        <w:t xml:space="preserve"> (append-only + snapshot).</w:t>
      </w:r>
    </w:p>
    <w:p w14:paraId="688D5F8D" w14:textId="77777777" w:rsidR="00204641" w:rsidRDefault="00000000">
      <w:proofErr w:type="spellStart"/>
      <w:r>
        <w:t>Geliştirme</w:t>
      </w:r>
      <w:proofErr w:type="spellEnd"/>
      <w:r>
        <w:t xml:space="preserve"> </w:t>
      </w:r>
      <w:proofErr w:type="spellStart"/>
      <w:r>
        <w:t>aşaması</w:t>
      </w:r>
      <w:proofErr w:type="spellEnd"/>
      <w:r>
        <w:t>: EF Core + SQL Server Express.</w:t>
      </w:r>
    </w:p>
    <w:p w14:paraId="1297900C" w14:textId="77777777" w:rsidR="00204641" w:rsidRDefault="00000000">
      <w:proofErr w:type="spellStart"/>
      <w:r>
        <w:t>Soyutlama</w:t>
      </w:r>
      <w:proofErr w:type="spellEnd"/>
      <w:r>
        <w:t xml:space="preserve">: </w:t>
      </w:r>
      <w:proofErr w:type="spellStart"/>
      <w:r>
        <w:t>IRequestRepository</w:t>
      </w:r>
      <w:proofErr w:type="spellEnd"/>
      <w:r>
        <w:t xml:space="preserve"> interface → JSON ve SQL </w:t>
      </w:r>
      <w:proofErr w:type="spellStart"/>
      <w:r>
        <w:t>implementasyonları</w:t>
      </w:r>
      <w:proofErr w:type="spellEnd"/>
      <w:r>
        <w:t>.</w:t>
      </w:r>
    </w:p>
    <w:p w14:paraId="5B7DDE72" w14:textId="77777777" w:rsidR="00204641" w:rsidRDefault="00000000">
      <w:pPr>
        <w:pStyle w:val="Heading1"/>
      </w:pPr>
      <w:bookmarkStart w:id="5" w:name="_Toc207093253"/>
      <w:r>
        <w:lastRenderedPageBreak/>
        <w:t>6. Audit (</w:t>
      </w:r>
      <w:proofErr w:type="spellStart"/>
      <w:r>
        <w:t>Değişiklik</w:t>
      </w:r>
      <w:proofErr w:type="spellEnd"/>
      <w:r>
        <w:t xml:space="preserve"> Kaydı)</w:t>
      </w:r>
      <w:bookmarkEnd w:id="5"/>
    </w:p>
    <w:p w14:paraId="06CB9D33" w14:textId="77777777" w:rsidR="00204641" w:rsidRDefault="00000000">
      <w:proofErr w:type="spellStart"/>
      <w:r>
        <w:t>AuditLog</w:t>
      </w:r>
      <w:proofErr w:type="spellEnd"/>
      <w:r>
        <w:t xml:space="preserve"> { Entity, </w:t>
      </w:r>
      <w:proofErr w:type="spellStart"/>
      <w:r>
        <w:t>EntityId</w:t>
      </w:r>
      <w:proofErr w:type="spellEnd"/>
      <w:r>
        <w:t xml:space="preserve">, Field, </w:t>
      </w:r>
      <w:proofErr w:type="spellStart"/>
      <w:r>
        <w:t>OldValue</w:t>
      </w:r>
      <w:proofErr w:type="spellEnd"/>
      <w:r>
        <w:t xml:space="preserve">, </w:t>
      </w:r>
      <w:proofErr w:type="spellStart"/>
      <w:r>
        <w:t>NewValue</w:t>
      </w:r>
      <w:proofErr w:type="spellEnd"/>
      <w:r>
        <w:t xml:space="preserve">, User, Date }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kullanılacak</w:t>
      </w:r>
      <w:proofErr w:type="spellEnd"/>
      <w:r>
        <w:t>.</w:t>
      </w:r>
      <w:r>
        <w:br/>
      </w:r>
      <w:proofErr w:type="spellStart"/>
      <w:r>
        <w:t>SaveChangesAsync</w:t>
      </w:r>
      <w:proofErr w:type="spellEnd"/>
      <w:r>
        <w:t xml:space="preserve"> override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loglama</w:t>
      </w:r>
      <w:proofErr w:type="spellEnd"/>
      <w:r>
        <w:t xml:space="preserve">. JSON </w:t>
      </w:r>
      <w:proofErr w:type="spellStart"/>
      <w:r>
        <w:t>tarafında</w:t>
      </w:r>
      <w:proofErr w:type="spellEnd"/>
      <w:r>
        <w:t xml:space="preserve"> audit event log </w:t>
      </w:r>
      <w:proofErr w:type="spellStart"/>
      <w:r>
        <w:t>ile</w:t>
      </w:r>
      <w:proofErr w:type="spellEnd"/>
      <w:r>
        <w:t xml:space="preserve"> </w:t>
      </w:r>
      <w:proofErr w:type="spellStart"/>
      <w:r>
        <w:t>tutulacak</w:t>
      </w:r>
      <w:proofErr w:type="spellEnd"/>
      <w:r>
        <w:t>.</w:t>
      </w:r>
    </w:p>
    <w:p w14:paraId="4C5A6293" w14:textId="77777777" w:rsidR="00204641" w:rsidRDefault="00000000">
      <w:pPr>
        <w:pStyle w:val="Heading1"/>
      </w:pPr>
      <w:bookmarkStart w:id="6" w:name="_Toc207093254"/>
      <w:r>
        <w:t xml:space="preserve">7. Dosya </w:t>
      </w:r>
      <w:proofErr w:type="spellStart"/>
      <w:r>
        <w:t>Yönetimi</w:t>
      </w:r>
      <w:bookmarkEnd w:id="6"/>
      <w:proofErr w:type="spellEnd"/>
    </w:p>
    <w:p w14:paraId="42849252" w14:textId="77777777" w:rsidR="00204641" w:rsidRDefault="00000000">
      <w:proofErr w:type="spellStart"/>
      <w:r>
        <w:t>Dosyalar</w:t>
      </w:r>
      <w:proofErr w:type="spellEnd"/>
      <w:r>
        <w:t xml:space="preserve"> </w:t>
      </w:r>
      <w:proofErr w:type="spellStart"/>
      <w:r>
        <w:t>wwwroot</w:t>
      </w:r>
      <w:proofErr w:type="spellEnd"/>
      <w:r>
        <w:t>/uploads/{</w:t>
      </w:r>
      <w:proofErr w:type="spellStart"/>
      <w:r>
        <w:t>RequestId</w:t>
      </w:r>
      <w:proofErr w:type="spellEnd"/>
      <w:r>
        <w:t xml:space="preserve">} </w:t>
      </w:r>
      <w:proofErr w:type="spellStart"/>
      <w:r>
        <w:t>altında</w:t>
      </w:r>
      <w:proofErr w:type="spellEnd"/>
      <w:r>
        <w:t xml:space="preserve"> </w:t>
      </w:r>
      <w:proofErr w:type="spellStart"/>
      <w:r>
        <w:t>saklanacak</w:t>
      </w:r>
      <w:proofErr w:type="spellEnd"/>
      <w:r>
        <w:t>.</w:t>
      </w:r>
      <w:r>
        <w:br/>
      </w:r>
      <w:proofErr w:type="spellStart"/>
      <w:r>
        <w:t>DB’de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meta (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, path, content type, size, </w:t>
      </w:r>
      <w:proofErr w:type="spellStart"/>
      <w:r>
        <w:t>yükleyen</w:t>
      </w:r>
      <w:proofErr w:type="spellEnd"/>
      <w:r>
        <w:t xml:space="preserve">, </w:t>
      </w:r>
      <w:proofErr w:type="spellStart"/>
      <w:r>
        <w:t>tarih</w:t>
      </w:r>
      <w:proofErr w:type="spellEnd"/>
      <w:r>
        <w:t>).</w:t>
      </w:r>
    </w:p>
    <w:p w14:paraId="72EE235C" w14:textId="77777777" w:rsidR="00204641" w:rsidRDefault="00000000">
      <w:pPr>
        <w:pStyle w:val="Heading1"/>
      </w:pPr>
      <w:bookmarkStart w:id="7" w:name="_Toc207093255"/>
      <w:r>
        <w:t xml:space="preserve">8. UI </w:t>
      </w:r>
      <w:proofErr w:type="spellStart"/>
      <w:r>
        <w:t>Gereksinimleri</w:t>
      </w:r>
      <w:bookmarkEnd w:id="7"/>
      <w:proofErr w:type="spellEnd"/>
    </w:p>
    <w:p w14:paraId="34CF7CE1" w14:textId="77777777" w:rsidR="00204641" w:rsidRDefault="00000000">
      <w:r>
        <w:t xml:space="preserve">• Dashboard: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İş</w:t>
      </w:r>
      <w:proofErr w:type="spellEnd"/>
      <w:r>
        <w:t xml:space="preserve">, Devam Eden, </w:t>
      </w:r>
      <w:proofErr w:type="spellStart"/>
      <w:r>
        <w:t>Geciken</w:t>
      </w:r>
      <w:proofErr w:type="spellEnd"/>
      <w:r>
        <w:t xml:space="preserve">, </w:t>
      </w:r>
      <w:proofErr w:type="spellStart"/>
      <w:r>
        <w:t>Toplam</w:t>
      </w:r>
      <w:proofErr w:type="spellEnd"/>
      <w:r>
        <w:t xml:space="preserve"> Saat, T-Shirt </w:t>
      </w:r>
      <w:proofErr w:type="spellStart"/>
      <w:r>
        <w:t>dağılımı</w:t>
      </w:r>
      <w:proofErr w:type="spellEnd"/>
      <w:r>
        <w:t>.</w:t>
      </w:r>
    </w:p>
    <w:p w14:paraId="16F69257" w14:textId="77777777" w:rsidR="00204641" w:rsidRDefault="00000000">
      <w:r>
        <w:t xml:space="preserve">• </w:t>
      </w:r>
      <w:proofErr w:type="spellStart"/>
      <w:r>
        <w:t>Liste</w:t>
      </w:r>
      <w:proofErr w:type="spellEnd"/>
      <w:r>
        <w:t xml:space="preserve">: </w:t>
      </w:r>
      <w:proofErr w:type="spellStart"/>
      <w:r>
        <w:t>Talep</w:t>
      </w:r>
      <w:proofErr w:type="spellEnd"/>
      <w:r>
        <w:t xml:space="preserve"> ID, </w:t>
      </w:r>
      <w:proofErr w:type="spellStart"/>
      <w:r>
        <w:t>Adı</w:t>
      </w:r>
      <w:proofErr w:type="spellEnd"/>
      <w:r>
        <w:t xml:space="preserve">, </w:t>
      </w:r>
      <w:proofErr w:type="spellStart"/>
      <w:r>
        <w:t>Statü</w:t>
      </w:r>
      <w:proofErr w:type="spellEnd"/>
      <w:r>
        <w:t xml:space="preserve">, </w:t>
      </w:r>
      <w:proofErr w:type="spellStart"/>
      <w:r>
        <w:t>Zorluk</w:t>
      </w:r>
      <w:proofErr w:type="spellEnd"/>
      <w:r>
        <w:t xml:space="preserve">, Deadline, </w:t>
      </w:r>
      <w:proofErr w:type="spellStart"/>
      <w:r>
        <w:t>Saatler</w:t>
      </w:r>
      <w:proofErr w:type="spellEnd"/>
      <w:r>
        <w:t xml:space="preserve">, </w:t>
      </w:r>
      <w:proofErr w:type="spellStart"/>
      <w:r>
        <w:t>Toplam</w:t>
      </w:r>
      <w:proofErr w:type="spellEnd"/>
      <w:r>
        <w:t>.</w:t>
      </w:r>
    </w:p>
    <w:p w14:paraId="0C58DBD7" w14:textId="77777777" w:rsidR="00204641" w:rsidRDefault="00000000">
      <w:r>
        <w:t xml:space="preserve">• Modal Form: </w:t>
      </w:r>
      <w:proofErr w:type="spellStart"/>
      <w:r>
        <w:t>Talep</w:t>
      </w:r>
      <w:proofErr w:type="spellEnd"/>
      <w:r>
        <w:t xml:space="preserve"> Ekle/</w:t>
      </w:r>
      <w:proofErr w:type="spellStart"/>
      <w:r>
        <w:t>Düzenle</w:t>
      </w:r>
      <w:proofErr w:type="spellEnd"/>
      <w:r>
        <w:t>.</w:t>
      </w:r>
    </w:p>
    <w:p w14:paraId="47F67E7A" w14:textId="77777777" w:rsidR="00204641" w:rsidRDefault="00000000">
      <w:r>
        <w:t xml:space="preserve">• Renk </w:t>
      </w:r>
      <w:proofErr w:type="spellStart"/>
      <w:r>
        <w:t>Kodları</w:t>
      </w:r>
      <w:proofErr w:type="spellEnd"/>
      <w:r>
        <w:t xml:space="preserve">: </w:t>
      </w:r>
      <w:proofErr w:type="spellStart"/>
      <w:r>
        <w:t>Zorluk</w:t>
      </w:r>
      <w:proofErr w:type="spellEnd"/>
      <w:r>
        <w:t xml:space="preserve"> (</w:t>
      </w:r>
      <w:proofErr w:type="spellStart"/>
      <w:r>
        <w:t>yeşil</w:t>
      </w:r>
      <w:proofErr w:type="spellEnd"/>
      <w:r>
        <w:t>-</w:t>
      </w:r>
      <w:proofErr w:type="spellStart"/>
      <w:r>
        <w:t>sarı</w:t>
      </w:r>
      <w:proofErr w:type="spellEnd"/>
      <w:r>
        <w:t>-</w:t>
      </w:r>
      <w:proofErr w:type="spellStart"/>
      <w:r>
        <w:t>turuncu</w:t>
      </w:r>
      <w:proofErr w:type="spellEnd"/>
      <w:r>
        <w:t>-</w:t>
      </w:r>
      <w:proofErr w:type="spellStart"/>
      <w:r>
        <w:t>kırmızı</w:t>
      </w:r>
      <w:proofErr w:type="spellEnd"/>
      <w:r>
        <w:t xml:space="preserve">-mor), deadline </w:t>
      </w:r>
      <w:proofErr w:type="spellStart"/>
      <w:r>
        <w:t>geçmişse</w:t>
      </w:r>
      <w:proofErr w:type="spellEnd"/>
      <w:r>
        <w:t xml:space="preserve"> </w:t>
      </w:r>
      <w:proofErr w:type="spellStart"/>
      <w:r>
        <w:t>kırmızı</w:t>
      </w:r>
      <w:proofErr w:type="spellEnd"/>
      <w:r>
        <w:t>.</w:t>
      </w:r>
    </w:p>
    <w:p w14:paraId="565EF113" w14:textId="77777777" w:rsidR="00204641" w:rsidRDefault="00000000">
      <w:r>
        <w:t xml:space="preserve">• </w:t>
      </w:r>
      <w:proofErr w:type="spellStart"/>
      <w:r>
        <w:t>SignalR</w:t>
      </w:r>
      <w:proofErr w:type="spellEnd"/>
      <w:r>
        <w:t xml:space="preserve">: CRUD </w:t>
      </w:r>
      <w:proofErr w:type="spellStart"/>
      <w:r>
        <w:t>sonrası</w:t>
      </w:r>
      <w:proofErr w:type="spellEnd"/>
      <w:r>
        <w:t xml:space="preserve"> dashboard ve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anında</w:t>
      </w:r>
      <w:proofErr w:type="spellEnd"/>
      <w:r>
        <w:t xml:space="preserve"> </w:t>
      </w:r>
      <w:proofErr w:type="spellStart"/>
      <w:r>
        <w:t>güncellenir</w:t>
      </w:r>
      <w:proofErr w:type="spellEnd"/>
      <w:r>
        <w:t>.</w:t>
      </w:r>
    </w:p>
    <w:p w14:paraId="3DC0238A" w14:textId="42A2A31B" w:rsidR="00204641" w:rsidRDefault="008D0D1E">
      <w:pPr>
        <w:pStyle w:val="Heading1"/>
      </w:pPr>
      <w:bookmarkStart w:id="8" w:name="_Toc207093256"/>
      <w:r>
        <w:t xml:space="preserve">9. Yol </w:t>
      </w:r>
      <w:proofErr w:type="spellStart"/>
      <w:r>
        <w:t>Haritası</w:t>
      </w:r>
      <w:bookmarkEnd w:id="8"/>
      <w:proofErr w:type="spellEnd"/>
    </w:p>
    <w:p w14:paraId="0A585C8C" w14:textId="6C684F50" w:rsidR="009F5A3C" w:rsidRDefault="00000000">
      <w:r>
        <w:t>• Gün 1–6: JSON MVP (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prototip</w:t>
      </w:r>
      <w:proofErr w:type="spellEnd"/>
      <w:r>
        <w:t xml:space="preserve">,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akışı</w:t>
      </w:r>
      <w:proofErr w:type="spellEnd"/>
      <w:r>
        <w:t xml:space="preserve"> </w:t>
      </w:r>
      <w:proofErr w:type="spellStart"/>
      <w:r>
        <w:t>doğrulama</w:t>
      </w:r>
      <w:proofErr w:type="spellEnd"/>
      <w:r>
        <w:t>).</w:t>
      </w:r>
      <w:r>
        <w:br/>
        <w:t xml:space="preserve">• Gün 7–9: </w:t>
      </w:r>
      <w:proofErr w:type="spellStart"/>
      <w:r>
        <w:t>SignalR</w:t>
      </w:r>
      <w:proofErr w:type="spellEnd"/>
      <w:r>
        <w:t xml:space="preserve"> + Audit +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yükleme</w:t>
      </w:r>
      <w:proofErr w:type="spellEnd"/>
      <w:r>
        <w:t>.</w:t>
      </w:r>
      <w:r>
        <w:br/>
        <w:t xml:space="preserve">• Gün 10–14: SQL Server </w:t>
      </w:r>
      <w:proofErr w:type="spellStart"/>
      <w:r>
        <w:t>geçişi</w:t>
      </w:r>
      <w:proofErr w:type="spellEnd"/>
      <w:r>
        <w:t xml:space="preserve">, migration,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aktarımı</w:t>
      </w:r>
      <w:proofErr w:type="spellEnd"/>
      <w:r>
        <w:t>.</w:t>
      </w:r>
      <w:r>
        <w:br/>
        <w:t xml:space="preserve">• Gün 15: Final demo, </w:t>
      </w:r>
      <w:proofErr w:type="spellStart"/>
      <w:r>
        <w:t>raporlama</w:t>
      </w:r>
      <w:proofErr w:type="spellEnd"/>
      <w:r>
        <w:t xml:space="preserve">, </w:t>
      </w:r>
      <w:proofErr w:type="spellStart"/>
      <w:r>
        <w:t>sunum</w:t>
      </w:r>
      <w:proofErr w:type="spellEnd"/>
      <w:r>
        <w:t>.</w:t>
      </w:r>
    </w:p>
    <w:p w14:paraId="7828BFAE" w14:textId="77777777" w:rsidR="000A1CCC" w:rsidRDefault="000A1CCC"/>
    <w:p w14:paraId="35FC71C3" w14:textId="42FB9188" w:rsidR="000A1CCC" w:rsidRDefault="000A1CCC" w:rsidP="000A1CCC">
      <w:pPr>
        <w:pStyle w:val="Heading1"/>
      </w:pPr>
      <w:bookmarkStart w:id="9" w:name="_Toc207093257"/>
      <w:r>
        <w:t xml:space="preserve">10.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Yapısı</w:t>
      </w:r>
      <w:bookmarkEnd w:id="9"/>
      <w:proofErr w:type="spellEnd"/>
    </w:p>
    <w:p w14:paraId="75095A4D" w14:textId="77777777" w:rsidR="000A1CCC" w:rsidRDefault="000A1CCC" w:rsidP="000A1CCC">
      <w:proofErr w:type="spellStart"/>
      <w:r>
        <w:t>EforTakipUygulamasi</w:t>
      </w:r>
      <w:proofErr w:type="spellEnd"/>
      <w:r>
        <w:t>/</w:t>
      </w:r>
    </w:p>
    <w:p w14:paraId="02DA3D9A" w14:textId="77777777" w:rsidR="000A1CCC" w:rsidRDefault="000A1CCC" w:rsidP="000A1CCC"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📁</w:t>
      </w:r>
      <w:r>
        <w:rPr>
          <w:rFonts w:hint="eastAsia"/>
        </w:rPr>
        <w:t xml:space="preserve"> Common/</w:t>
      </w:r>
    </w:p>
    <w:p w14:paraId="0979F9B7" w14:textId="75AC669A" w:rsidR="000A1CCC" w:rsidRDefault="000A1CCC" w:rsidP="000A1CCC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Constants.cs</w:t>
      </w:r>
      <w:proofErr w:type="spellEnd"/>
      <w:r>
        <w:rPr>
          <w:rFonts w:hint="eastAsia"/>
        </w:rPr>
        <w:t xml:space="preserve">         </w:t>
      </w:r>
    </w:p>
    <w:p w14:paraId="276DA0E0" w14:textId="14CC23E5" w:rsidR="000A1CCC" w:rsidRDefault="000A1CCC" w:rsidP="000A1CCC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Enums.cs</w:t>
      </w:r>
      <w:proofErr w:type="spellEnd"/>
      <w:r>
        <w:rPr>
          <w:rFonts w:hint="eastAsia"/>
        </w:rPr>
        <w:t xml:space="preserve">                  </w:t>
      </w:r>
    </w:p>
    <w:p w14:paraId="33C16F1C" w14:textId="5A8D36DC" w:rsidR="000A1CCC" w:rsidRDefault="000A1CCC" w:rsidP="000A1CCC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Helpers.cs</w:t>
      </w:r>
      <w:proofErr w:type="spellEnd"/>
      <w:r>
        <w:rPr>
          <w:rFonts w:hint="eastAsia"/>
        </w:rPr>
        <w:t xml:space="preserve">                </w:t>
      </w:r>
    </w:p>
    <w:p w14:paraId="1ED0432D" w14:textId="5207C9D5" w:rsidR="000A1CCC" w:rsidRDefault="000A1CCC" w:rsidP="000A1CCC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IRequestRepository.cs</w:t>
      </w:r>
      <w:proofErr w:type="spellEnd"/>
      <w:r>
        <w:rPr>
          <w:rFonts w:hint="eastAsia"/>
        </w:rPr>
        <w:t xml:space="preserve">     </w:t>
      </w:r>
    </w:p>
    <w:p w14:paraId="48A2B2D9" w14:textId="0FD6D5C3" w:rsidR="000A1CCC" w:rsidRDefault="000A1CCC" w:rsidP="000A1CCC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IRequestService.cs</w:t>
      </w:r>
      <w:proofErr w:type="spellEnd"/>
      <w:r>
        <w:rPr>
          <w:rFonts w:hint="eastAsia"/>
        </w:rPr>
        <w:t xml:space="preserve">        </w:t>
      </w:r>
    </w:p>
    <w:p w14:paraId="24B40B4C" w14:textId="77777777" w:rsidR="000A1CCC" w:rsidRDefault="000A1CCC" w:rsidP="000A1CCC">
      <w:r>
        <w:rPr>
          <w:rFonts w:hint="eastAsia"/>
        </w:rPr>
        <w:lastRenderedPageBreak/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📁</w:t>
      </w:r>
      <w:r>
        <w:rPr>
          <w:rFonts w:hint="eastAsia"/>
        </w:rPr>
        <w:t xml:space="preserve"> Controllers/</w:t>
      </w:r>
    </w:p>
    <w:p w14:paraId="2A221BA2" w14:textId="3FD3441A" w:rsidR="000A1CCC" w:rsidRDefault="000A1CCC" w:rsidP="000A1CCC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RequestController.cs</w:t>
      </w:r>
      <w:proofErr w:type="spellEnd"/>
      <w:r>
        <w:rPr>
          <w:rFonts w:hint="eastAsia"/>
        </w:rPr>
        <w:t xml:space="preserve">      </w:t>
      </w:r>
    </w:p>
    <w:p w14:paraId="798AD217" w14:textId="77777777" w:rsidR="000A1CCC" w:rsidRDefault="000A1CCC" w:rsidP="000A1CCC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DashboardController.cs</w:t>
      </w:r>
      <w:proofErr w:type="spellEnd"/>
    </w:p>
    <w:p w14:paraId="7A4A091B" w14:textId="42B07273" w:rsidR="000A1CCC" w:rsidRDefault="000A1CCC" w:rsidP="000A1CCC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ReportController.cs</w:t>
      </w:r>
      <w:proofErr w:type="spellEnd"/>
    </w:p>
    <w:p w14:paraId="054C51D7" w14:textId="26E85E02" w:rsidR="000A1CCC" w:rsidRDefault="000A1CCC" w:rsidP="000A1CCC"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📁</w:t>
      </w:r>
      <w:r>
        <w:rPr>
          <w:rFonts w:hint="eastAsia"/>
        </w:rPr>
        <w:t xml:space="preserve"> Services/                     </w:t>
      </w:r>
    </w:p>
    <w:p w14:paraId="13D8ABC5" w14:textId="44FA9CFE" w:rsidR="000A1CCC" w:rsidRDefault="000A1CCC" w:rsidP="000A1CCC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RequestService.cs</w:t>
      </w:r>
      <w:proofErr w:type="spellEnd"/>
      <w:r>
        <w:rPr>
          <w:rFonts w:hint="eastAsia"/>
        </w:rPr>
        <w:t xml:space="preserve">        </w:t>
      </w:r>
    </w:p>
    <w:p w14:paraId="7A426EAB" w14:textId="63FFEFF7" w:rsidR="000A1CCC" w:rsidRDefault="000A1CCC" w:rsidP="000A1CCC"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📁</w:t>
      </w:r>
      <w:r>
        <w:rPr>
          <w:rFonts w:hint="eastAsia"/>
        </w:rPr>
        <w:t xml:space="preserve"> Data/                        </w:t>
      </w:r>
    </w:p>
    <w:p w14:paraId="619C889C" w14:textId="6CA5BCDB" w:rsidR="000A1CCC" w:rsidRDefault="000A1CCC" w:rsidP="000A1CCC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JsonRequestRepository.cs</w:t>
      </w:r>
      <w:proofErr w:type="spellEnd"/>
      <w:r>
        <w:rPr>
          <w:rFonts w:hint="eastAsia"/>
        </w:rPr>
        <w:t xml:space="preserve">  </w:t>
      </w:r>
    </w:p>
    <w:p w14:paraId="4D31B77E" w14:textId="77777777" w:rsidR="000A1CCC" w:rsidRDefault="000A1CCC" w:rsidP="000A1CCC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requests.json</w:t>
      </w:r>
      <w:proofErr w:type="spellEnd"/>
    </w:p>
    <w:p w14:paraId="0288AE1E" w14:textId="250EC2E4" w:rsidR="000A1CCC" w:rsidRDefault="000A1CCC" w:rsidP="000A1CCC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audit.json</w:t>
      </w:r>
      <w:proofErr w:type="spellEnd"/>
    </w:p>
    <w:p w14:paraId="508C78EF" w14:textId="3351CFBA" w:rsidR="000A1CCC" w:rsidRDefault="000A1CCC" w:rsidP="000A1CCC"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📁</w:t>
      </w:r>
      <w:r>
        <w:rPr>
          <w:rFonts w:hint="eastAsia"/>
        </w:rPr>
        <w:t xml:space="preserve"> Models</w:t>
      </w:r>
      <w:r w:rsidR="0015306F">
        <w:t>/</w:t>
      </w:r>
    </w:p>
    <w:p w14:paraId="38083FF8" w14:textId="77777777" w:rsidR="000A1CCC" w:rsidRDefault="000A1CCC" w:rsidP="000A1CCC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Request.cs</w:t>
      </w:r>
      <w:proofErr w:type="spellEnd"/>
    </w:p>
    <w:p w14:paraId="2F8AE117" w14:textId="77777777" w:rsidR="000A1CCC" w:rsidRDefault="000A1CCC" w:rsidP="000A1CCC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AuditLog.cs</w:t>
      </w:r>
      <w:proofErr w:type="spellEnd"/>
    </w:p>
    <w:p w14:paraId="143F0E0F" w14:textId="31167522" w:rsidR="000A1CCC" w:rsidRDefault="000A1CCC" w:rsidP="000A1CCC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User.cs</w:t>
      </w:r>
      <w:proofErr w:type="spellEnd"/>
    </w:p>
    <w:p w14:paraId="520B0687" w14:textId="60547A78" w:rsidR="000A1CCC" w:rsidRDefault="000A1CCC" w:rsidP="000A1CCC"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ViewModels</w:t>
      </w:r>
      <w:proofErr w:type="spellEnd"/>
      <w:r>
        <w:rPr>
          <w:rFonts w:hint="eastAsia"/>
        </w:rPr>
        <w:t xml:space="preserve">/                   </w:t>
      </w:r>
    </w:p>
    <w:p w14:paraId="0C0641E9" w14:textId="77777777" w:rsidR="000A1CCC" w:rsidRDefault="000A1CCC" w:rsidP="000A1CCC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DashboardViewModel.cs</w:t>
      </w:r>
      <w:proofErr w:type="spellEnd"/>
    </w:p>
    <w:p w14:paraId="1D2A89BE" w14:textId="049EEF71" w:rsidR="000A1CCC" w:rsidRDefault="000A1CCC" w:rsidP="000A1CCC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ErrorViewModel.cs</w:t>
      </w:r>
      <w:proofErr w:type="spellEnd"/>
    </w:p>
    <w:p w14:paraId="31E8406D" w14:textId="03F30762" w:rsidR="000A1CCC" w:rsidRDefault="000A1CCC" w:rsidP="000A1CCC">
      <w:r>
        <w:rPr>
          <w:rFonts w:hint="eastAsia"/>
        </w:rPr>
        <w:t>└──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📁</w:t>
      </w:r>
      <w:r>
        <w:rPr>
          <w:rFonts w:hint="eastAsia"/>
        </w:rPr>
        <w:t xml:space="preserve"> Views/</w:t>
      </w:r>
    </w:p>
    <w:p w14:paraId="4E255E85" w14:textId="77777777" w:rsidR="0015306F" w:rsidRDefault="0015306F" w:rsidP="000A1CCC"/>
    <w:p w14:paraId="65A21AA2" w14:textId="77777777" w:rsidR="0015306F" w:rsidRDefault="0015306F" w:rsidP="000A1CCC"/>
    <w:p w14:paraId="37952B18" w14:textId="77777777" w:rsidR="0015306F" w:rsidRDefault="0015306F" w:rsidP="000A1CCC"/>
    <w:p w14:paraId="46D0E287" w14:textId="77777777" w:rsidR="0015306F" w:rsidRDefault="0015306F" w:rsidP="000A1CCC"/>
    <w:p w14:paraId="326FC0DE" w14:textId="77777777" w:rsidR="0015306F" w:rsidRDefault="0015306F" w:rsidP="000A1CCC"/>
    <w:p w14:paraId="74CE8C58" w14:textId="77777777" w:rsidR="0015306F" w:rsidRDefault="0015306F" w:rsidP="000A1CCC"/>
    <w:p w14:paraId="7320CA9C" w14:textId="687CA16C" w:rsidR="0015306F" w:rsidRDefault="0015306F" w:rsidP="0015306F">
      <w:pPr>
        <w:pStyle w:val="Heading1"/>
      </w:pPr>
      <w:bookmarkStart w:id="10" w:name="_Toc207093258"/>
      <w:r>
        <w:lastRenderedPageBreak/>
        <w:t xml:space="preserve">11. </w:t>
      </w:r>
      <w:proofErr w:type="spellStart"/>
      <w:r w:rsidR="00535A8E">
        <w:t>Arayüz</w:t>
      </w:r>
      <w:proofErr w:type="spellEnd"/>
      <w:r w:rsidR="00535A8E">
        <w:t xml:space="preserve"> </w:t>
      </w:r>
      <w:proofErr w:type="spellStart"/>
      <w:r w:rsidR="00535A8E">
        <w:t>Tasarımları</w:t>
      </w:r>
      <w:bookmarkEnd w:id="10"/>
      <w:proofErr w:type="spellEnd"/>
    </w:p>
    <w:p w14:paraId="1AF24100" w14:textId="5AB45798" w:rsidR="000F05DF" w:rsidRDefault="00000000" w:rsidP="00535A8E">
      <w:pPr>
        <w:pStyle w:val="Heading2"/>
      </w:pPr>
      <w:bookmarkStart w:id="11" w:name="_Toc207093259"/>
      <w:r>
        <w:t xml:space="preserve">Dashboard </w:t>
      </w:r>
      <w:proofErr w:type="spellStart"/>
      <w:r>
        <w:t>Ekran</w:t>
      </w:r>
      <w:proofErr w:type="spellEnd"/>
      <w:r>
        <w:t xml:space="preserve"> Görüntüsü:</w:t>
      </w:r>
      <w:bookmarkEnd w:id="11"/>
    </w:p>
    <w:p w14:paraId="3984B75D" w14:textId="1CE41AD9" w:rsidR="003A1F10" w:rsidRDefault="00E05502">
      <w:r>
        <w:rPr>
          <w:noProof/>
        </w:rPr>
        <w:drawing>
          <wp:inline distT="0" distB="0" distL="0" distR="0" wp14:anchorId="6F4C1DAC" wp14:editId="31399B2B">
            <wp:extent cx="5486400" cy="6652393"/>
            <wp:effectExtent l="0" t="0" r="0" b="0"/>
            <wp:docPr id="1140550189" name="Picture 1" descr="A screenshot of a dash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50189" name="Picture 1" descr="A screenshot of a dashboard&#10;&#10;AI-generated content may be incorrect."/>
                    <pic:cNvPicPr/>
                  </pic:nvPicPr>
                  <pic:blipFill rotWithShape="1">
                    <a:blip r:embed="rId6"/>
                    <a:srcRect t="1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52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A56CD" w14:textId="77777777" w:rsidR="00E05502" w:rsidRDefault="00E05502"/>
    <w:p w14:paraId="6BFE8FBE" w14:textId="77777777" w:rsidR="00E05502" w:rsidRDefault="00E05502"/>
    <w:p w14:paraId="46C6D69D" w14:textId="77777777" w:rsidR="00535A8E" w:rsidRPr="00535A8E" w:rsidRDefault="00E05502" w:rsidP="00535A8E">
      <w:pPr>
        <w:pStyle w:val="Heading2"/>
        <w:rPr>
          <w:rStyle w:val="Heading2Char"/>
          <w:b/>
          <w:bCs/>
        </w:rPr>
      </w:pPr>
      <w:bookmarkStart w:id="12" w:name="_Toc207093260"/>
      <w:proofErr w:type="spellStart"/>
      <w:r w:rsidRPr="00535A8E">
        <w:rPr>
          <w:rStyle w:val="Heading2Char"/>
          <w:b/>
          <w:bCs/>
        </w:rPr>
        <w:lastRenderedPageBreak/>
        <w:t>Talepler</w:t>
      </w:r>
      <w:proofErr w:type="spellEnd"/>
      <w:r w:rsidRPr="00535A8E">
        <w:rPr>
          <w:rStyle w:val="Heading2Char"/>
          <w:b/>
          <w:bCs/>
        </w:rPr>
        <w:t xml:space="preserve"> </w:t>
      </w:r>
      <w:proofErr w:type="spellStart"/>
      <w:r w:rsidRPr="00535A8E">
        <w:rPr>
          <w:rStyle w:val="Heading2Char"/>
          <w:b/>
          <w:bCs/>
        </w:rPr>
        <w:t>Ekran</w:t>
      </w:r>
      <w:proofErr w:type="spellEnd"/>
      <w:r w:rsidRPr="00535A8E">
        <w:rPr>
          <w:rStyle w:val="Heading2Char"/>
          <w:b/>
          <w:bCs/>
        </w:rPr>
        <w:t xml:space="preserve"> Görüntüsü:</w:t>
      </w:r>
      <w:bookmarkEnd w:id="12"/>
    </w:p>
    <w:p w14:paraId="19D102FC" w14:textId="026C4F5F" w:rsidR="00535A8E" w:rsidRDefault="00E05502" w:rsidP="00535A8E">
      <w:pPr>
        <w:pStyle w:val="Heading1"/>
      </w:pPr>
      <w:bookmarkStart w:id="13" w:name="_Toc207093261"/>
      <w:r>
        <w:rPr>
          <w:noProof/>
        </w:rPr>
        <w:drawing>
          <wp:inline distT="0" distB="0" distL="0" distR="0" wp14:anchorId="0E949653" wp14:editId="38AB2435">
            <wp:extent cx="5486400" cy="3235665"/>
            <wp:effectExtent l="0" t="0" r="0" b="3175"/>
            <wp:docPr id="5758317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31795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t="1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35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3"/>
    </w:p>
    <w:p w14:paraId="552E194F" w14:textId="18193348" w:rsidR="0026594E" w:rsidRDefault="00000000" w:rsidP="00535A8E">
      <w:pPr>
        <w:pStyle w:val="Heading2"/>
      </w:pPr>
      <w:bookmarkStart w:id="14" w:name="_Toc207093262"/>
      <w:proofErr w:type="spellStart"/>
      <w:r>
        <w:t>İş</w:t>
      </w:r>
      <w:proofErr w:type="spellEnd"/>
      <w:r>
        <w:t xml:space="preserve"> </w:t>
      </w:r>
      <w:proofErr w:type="spellStart"/>
      <w:r>
        <w:t>Düzenle</w:t>
      </w:r>
      <w:proofErr w:type="spellEnd"/>
      <w:r>
        <w:t xml:space="preserve"> </w:t>
      </w:r>
      <w:r w:rsidR="0026594E">
        <w:t>Popup</w:t>
      </w:r>
      <w:r>
        <w:t xml:space="preserve"> </w:t>
      </w:r>
      <w:proofErr w:type="spellStart"/>
      <w:r>
        <w:t>Ekran</w:t>
      </w:r>
      <w:proofErr w:type="spellEnd"/>
      <w:r>
        <w:t xml:space="preserve"> Görüntüsü:</w:t>
      </w:r>
      <w:bookmarkEnd w:id="14"/>
    </w:p>
    <w:p w14:paraId="26EABD5E" w14:textId="5472DA50" w:rsidR="00204641" w:rsidRDefault="00000000">
      <w:r>
        <w:rPr>
          <w:noProof/>
        </w:rPr>
        <w:drawing>
          <wp:inline distT="0" distB="0" distL="0" distR="0" wp14:anchorId="5025A322" wp14:editId="46133320">
            <wp:extent cx="2809869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5-08-19 100347.png"/>
                    <pic:cNvPicPr/>
                  </pic:nvPicPr>
                  <pic:blipFill rotWithShape="1">
                    <a:blip r:embed="rId8"/>
                    <a:srcRect l="3175" b="4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07" cy="3780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60756" w14:textId="77777777" w:rsidR="00E05502" w:rsidRDefault="00E05502"/>
    <w:p w14:paraId="6E5ECEBA" w14:textId="45058A8E" w:rsidR="00E05502" w:rsidRDefault="00E05502" w:rsidP="00535A8E">
      <w:pPr>
        <w:pStyle w:val="Heading2"/>
      </w:pPr>
      <w:bookmarkStart w:id="15" w:name="_Toc207093263"/>
      <w:proofErr w:type="spellStart"/>
      <w:r>
        <w:t>Raporlar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Görüntüsü:</w:t>
      </w:r>
      <w:bookmarkEnd w:id="15"/>
    </w:p>
    <w:p w14:paraId="00844FE4" w14:textId="192348FE" w:rsidR="00B4688E" w:rsidRDefault="00E05502" w:rsidP="000A1CCC">
      <w:pPr>
        <w:pStyle w:val="Heading1"/>
      </w:pPr>
      <w:bookmarkStart w:id="16" w:name="_Toc207093264"/>
      <w:r>
        <w:rPr>
          <w:noProof/>
        </w:rPr>
        <w:drawing>
          <wp:inline distT="0" distB="0" distL="0" distR="0" wp14:anchorId="79B3ECB8" wp14:editId="40317D62">
            <wp:extent cx="5486400" cy="5498701"/>
            <wp:effectExtent l="0" t="0" r="0" b="6985"/>
            <wp:docPr id="2057217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17777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t="1273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9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6"/>
    </w:p>
    <w:p w14:paraId="74D58B33" w14:textId="77777777" w:rsidR="00B4688E" w:rsidRDefault="00B4688E"/>
    <w:p w14:paraId="189A6215" w14:textId="77777777" w:rsidR="00B4688E" w:rsidRDefault="00B4688E"/>
    <w:p w14:paraId="353A71BB" w14:textId="77777777" w:rsidR="00B4688E" w:rsidRDefault="00B4688E"/>
    <w:p w14:paraId="460EE066" w14:textId="77777777" w:rsidR="00B4688E" w:rsidRDefault="00B4688E"/>
    <w:p w14:paraId="3FBD8EA3" w14:textId="77777777" w:rsidR="00B4688E" w:rsidRDefault="00B4688E"/>
    <w:p w14:paraId="58EF79AF" w14:textId="7A26DE7A" w:rsidR="0015306F" w:rsidRDefault="00E642A1" w:rsidP="00683C95">
      <w:pPr>
        <w:spacing w:line="240" w:lineRule="auto"/>
      </w:pPr>
      <w:r w:rsidRPr="00E642A1">
        <w:lastRenderedPageBreak/>
        <w:drawing>
          <wp:inline distT="0" distB="0" distL="0" distR="0" wp14:anchorId="4031E1A3" wp14:editId="4C935BAC">
            <wp:extent cx="5486400" cy="2785745"/>
            <wp:effectExtent l="0" t="0" r="0" b="0"/>
            <wp:docPr id="15820717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7172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DE24" w14:textId="049AF5C6" w:rsidR="00E642A1" w:rsidRDefault="00E642A1" w:rsidP="00683C95">
      <w:pPr>
        <w:spacing w:line="240" w:lineRule="auto"/>
      </w:pPr>
      <w:r>
        <w:t xml:space="preserve">Durum </w:t>
      </w:r>
      <w:proofErr w:type="spellStart"/>
      <w:r>
        <w:t>butonu</w:t>
      </w:r>
      <w:proofErr w:type="spellEnd"/>
      <w:r>
        <w:t xml:space="preserve"> buna </w:t>
      </w:r>
      <w:proofErr w:type="spellStart"/>
      <w:r>
        <w:t>benzesin</w:t>
      </w:r>
      <w:proofErr w:type="spellEnd"/>
      <w:r>
        <w:t xml:space="preserve"> </w:t>
      </w:r>
      <w:proofErr w:type="spellStart"/>
      <w:r>
        <w:t>istiyorum</w:t>
      </w:r>
      <w:proofErr w:type="spellEnd"/>
      <w:r>
        <w:t xml:space="preserve">, </w:t>
      </w:r>
      <w:proofErr w:type="spellStart"/>
      <w:r>
        <w:t>ayrica</w:t>
      </w:r>
      <w:proofErr w:type="spellEnd"/>
      <w:r>
        <w:t xml:space="preserve"> 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tarihini</w:t>
      </w:r>
      <w:proofErr w:type="spellEnd"/>
      <w:r>
        <w:t xml:space="preserve"> </w:t>
      </w:r>
      <w:proofErr w:type="spellStart"/>
      <w:r>
        <w:t>renklendirmistik</w:t>
      </w:r>
      <w:proofErr w:type="spellEnd"/>
      <w:r>
        <w:t xml:space="preserve"> </w:t>
      </w:r>
      <w:proofErr w:type="spellStart"/>
      <w:r>
        <w:t>duruma</w:t>
      </w:r>
      <w:proofErr w:type="spellEnd"/>
      <w:r>
        <w:t xml:space="preserve"> gore </w:t>
      </w:r>
      <w:proofErr w:type="spellStart"/>
      <w:r>
        <w:t>onları</w:t>
      </w:r>
      <w:proofErr w:type="spellEnd"/>
      <w:r>
        <w:t xml:space="preserve"> da </w:t>
      </w:r>
      <w:proofErr w:type="spellStart"/>
      <w:r>
        <w:t>nasil</w:t>
      </w:r>
      <w:proofErr w:type="spellEnd"/>
      <w:r>
        <w:t xml:space="preserve"> </w:t>
      </w:r>
      <w:proofErr w:type="spellStart"/>
      <w:r>
        <w:t>istedigimi</w:t>
      </w:r>
      <w:proofErr w:type="spellEnd"/>
      <w:r>
        <w:t xml:space="preserve"> </w:t>
      </w:r>
      <w:proofErr w:type="spellStart"/>
      <w:r>
        <w:t>belirtmistim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gore yap </w:t>
      </w:r>
      <w:proofErr w:type="spellStart"/>
      <w:r>
        <w:t>lutfen</w:t>
      </w:r>
      <w:proofErr w:type="spellEnd"/>
      <w:r>
        <w:t xml:space="preserve">. </w:t>
      </w:r>
      <w:proofErr w:type="spellStart"/>
      <w:r>
        <w:t>Talep</w:t>
      </w:r>
      <w:proofErr w:type="spellEnd"/>
      <w:r>
        <w:t xml:space="preserve"> ve </w:t>
      </w:r>
      <w:proofErr w:type="spellStart"/>
      <w:r>
        <w:t>aktşf</w:t>
      </w:r>
      <w:proofErr w:type="spellEnd"/>
      <w:r>
        <w:t xml:space="preserve"> </w:t>
      </w:r>
      <w:proofErr w:type="spellStart"/>
      <w:r>
        <w:t>talep</w:t>
      </w:r>
      <w:proofErr w:type="spellEnd"/>
      <w:r>
        <w:t xml:space="preserve"> </w:t>
      </w:r>
      <w:proofErr w:type="spellStart"/>
      <w:r>
        <w:t>sekmesşnde</w:t>
      </w:r>
      <w:proofErr w:type="spellEnd"/>
      <w:r>
        <w:t xml:space="preserve"> d</w:t>
      </w:r>
      <w:proofErr w:type="spellStart"/>
      <w:r>
        <w:t>uzelme</w:t>
      </w:r>
      <w:proofErr w:type="spellEnd"/>
      <w:r>
        <w:t xml:space="preserve"> yok </w:t>
      </w:r>
      <w:proofErr w:type="spellStart"/>
      <w:r>
        <w:t>onu</w:t>
      </w:r>
      <w:proofErr w:type="spellEnd"/>
      <w:r>
        <w:t xml:space="preserve"> da </w:t>
      </w:r>
      <w:proofErr w:type="spellStart"/>
      <w:r>
        <w:t>ayarlayalım</w:t>
      </w:r>
      <w:proofErr w:type="spellEnd"/>
      <w:r>
        <w:t xml:space="preserve"> </w:t>
      </w:r>
      <w:proofErr w:type="spellStart"/>
      <w:r>
        <w:t>guzel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</w:t>
      </w:r>
      <w:proofErr w:type="spellStart"/>
      <w:r>
        <w:t>olsun</w:t>
      </w:r>
      <w:proofErr w:type="spellEnd"/>
      <w:r>
        <w:t xml:space="preserve"> </w:t>
      </w:r>
      <w:proofErr w:type="spellStart"/>
      <w:r>
        <w:t>istiyorum</w:t>
      </w:r>
      <w:r w:rsidR="007C058F">
        <w:t>.</w:t>
      </w:r>
      <w:r w:rsidR="002141CC">
        <w:t>ayrica</w:t>
      </w:r>
      <w:proofErr w:type="spellEnd"/>
      <w:r w:rsidR="002141CC">
        <w:t xml:space="preserve"> </w:t>
      </w:r>
      <w:proofErr w:type="spellStart"/>
      <w:r w:rsidR="002141CC">
        <w:t>su</w:t>
      </w:r>
      <w:proofErr w:type="spellEnd"/>
      <w:r w:rsidR="002141CC">
        <w:t xml:space="preserve"> </w:t>
      </w:r>
      <w:proofErr w:type="spellStart"/>
      <w:r w:rsidR="002141CC">
        <w:t>anda</w:t>
      </w:r>
      <w:proofErr w:type="spellEnd"/>
      <w:r w:rsidR="002141CC">
        <w:t xml:space="preserve"> </w:t>
      </w:r>
      <w:proofErr w:type="spellStart"/>
      <w:r w:rsidR="002141CC">
        <w:t>dosya</w:t>
      </w:r>
      <w:proofErr w:type="spellEnd"/>
      <w:r w:rsidR="002141CC">
        <w:t xml:space="preserve"> </w:t>
      </w:r>
      <w:proofErr w:type="spellStart"/>
      <w:r w:rsidR="002141CC">
        <w:t>yukleniyo</w:t>
      </w:r>
      <w:proofErr w:type="spellEnd"/>
      <w:r w:rsidR="002141CC">
        <w:t xml:space="preserve"> </w:t>
      </w:r>
      <w:proofErr w:type="spellStart"/>
      <w:r w:rsidR="002141CC">
        <w:t>gozukuyo</w:t>
      </w:r>
      <w:proofErr w:type="spellEnd"/>
      <w:r w:rsidR="002141CC">
        <w:t xml:space="preserve"> ama </w:t>
      </w:r>
      <w:proofErr w:type="spellStart"/>
      <w:r w:rsidR="002141CC">
        <w:t>gelmiyo</w:t>
      </w:r>
      <w:proofErr w:type="spellEnd"/>
      <w:r w:rsidR="002141CC">
        <w:t xml:space="preserve"> </w:t>
      </w:r>
      <w:proofErr w:type="spellStart"/>
      <w:r w:rsidR="002141CC">
        <w:t>gelmesnş</w:t>
      </w:r>
      <w:proofErr w:type="spellEnd"/>
      <w:r w:rsidR="002141CC">
        <w:t xml:space="preserve"> </w:t>
      </w:r>
      <w:proofErr w:type="spellStart"/>
      <w:r w:rsidR="002141CC">
        <w:t>ayarlayabilir</w:t>
      </w:r>
      <w:proofErr w:type="spellEnd"/>
      <w:r w:rsidR="002141CC">
        <w:t xml:space="preserve"> </w:t>
      </w:r>
      <w:proofErr w:type="spellStart"/>
      <w:r w:rsidR="002141CC">
        <w:t>miyiz</w:t>
      </w:r>
      <w:proofErr w:type="spellEnd"/>
      <w:r w:rsidR="002141CC">
        <w:t xml:space="preserve">? </w:t>
      </w:r>
    </w:p>
    <w:sectPr w:rsidR="00E642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BE079F"/>
    <w:multiLevelType w:val="hybridMultilevel"/>
    <w:tmpl w:val="29888D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D3B8E"/>
    <w:multiLevelType w:val="hybridMultilevel"/>
    <w:tmpl w:val="0734A57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BB6CE3"/>
    <w:multiLevelType w:val="hybridMultilevel"/>
    <w:tmpl w:val="252426D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00C88"/>
    <w:multiLevelType w:val="hybridMultilevel"/>
    <w:tmpl w:val="DE04BD9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961417">
    <w:abstractNumId w:val="8"/>
  </w:num>
  <w:num w:numId="2" w16cid:durableId="1018040446">
    <w:abstractNumId w:val="6"/>
  </w:num>
  <w:num w:numId="3" w16cid:durableId="1795899678">
    <w:abstractNumId w:val="5"/>
  </w:num>
  <w:num w:numId="4" w16cid:durableId="2066561351">
    <w:abstractNumId w:val="4"/>
  </w:num>
  <w:num w:numId="5" w16cid:durableId="1999115113">
    <w:abstractNumId w:val="7"/>
  </w:num>
  <w:num w:numId="6" w16cid:durableId="373118128">
    <w:abstractNumId w:val="3"/>
  </w:num>
  <w:num w:numId="7" w16cid:durableId="847250179">
    <w:abstractNumId w:val="2"/>
  </w:num>
  <w:num w:numId="8" w16cid:durableId="1428966331">
    <w:abstractNumId w:val="1"/>
  </w:num>
  <w:num w:numId="9" w16cid:durableId="135150361">
    <w:abstractNumId w:val="0"/>
  </w:num>
  <w:num w:numId="10" w16cid:durableId="936983532">
    <w:abstractNumId w:val="9"/>
  </w:num>
  <w:num w:numId="11" w16cid:durableId="1259756480">
    <w:abstractNumId w:val="10"/>
  </w:num>
  <w:num w:numId="12" w16cid:durableId="1060978881">
    <w:abstractNumId w:val="12"/>
  </w:num>
  <w:num w:numId="13" w16cid:durableId="835719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1CCC"/>
    <w:rsid w:val="000F05DF"/>
    <w:rsid w:val="001149E8"/>
    <w:rsid w:val="0015074B"/>
    <w:rsid w:val="0015306F"/>
    <w:rsid w:val="00176C13"/>
    <w:rsid w:val="001A48ED"/>
    <w:rsid w:val="001A731D"/>
    <w:rsid w:val="001E6C5D"/>
    <w:rsid w:val="00204641"/>
    <w:rsid w:val="002141CC"/>
    <w:rsid w:val="0026594E"/>
    <w:rsid w:val="0029639D"/>
    <w:rsid w:val="002F1099"/>
    <w:rsid w:val="00326F90"/>
    <w:rsid w:val="003A1F10"/>
    <w:rsid w:val="004124E0"/>
    <w:rsid w:val="004635C0"/>
    <w:rsid w:val="004729CA"/>
    <w:rsid w:val="005047E4"/>
    <w:rsid w:val="00535A8E"/>
    <w:rsid w:val="00683C95"/>
    <w:rsid w:val="007454A7"/>
    <w:rsid w:val="007C058F"/>
    <w:rsid w:val="007E6861"/>
    <w:rsid w:val="008D0D1E"/>
    <w:rsid w:val="00921184"/>
    <w:rsid w:val="009F5A3C"/>
    <w:rsid w:val="00A03DAB"/>
    <w:rsid w:val="00A6580A"/>
    <w:rsid w:val="00AA1D8D"/>
    <w:rsid w:val="00AD5FC4"/>
    <w:rsid w:val="00B131A5"/>
    <w:rsid w:val="00B220A9"/>
    <w:rsid w:val="00B4688E"/>
    <w:rsid w:val="00B47730"/>
    <w:rsid w:val="00BC66D9"/>
    <w:rsid w:val="00CB0664"/>
    <w:rsid w:val="00D41835"/>
    <w:rsid w:val="00DD0EE8"/>
    <w:rsid w:val="00E05502"/>
    <w:rsid w:val="00E642A1"/>
    <w:rsid w:val="00E658AB"/>
    <w:rsid w:val="00F34A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AE6A70"/>
  <w14:defaultImageDpi w14:val="300"/>
  <w15:docId w15:val="{27FF2818-05AA-4C76-83E1-D9C6B684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530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306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35A8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2456</TotalTime>
  <Pages>8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Ali TIRAS</cp:lastModifiedBy>
  <cp:revision>11</cp:revision>
  <dcterms:created xsi:type="dcterms:W3CDTF">2025-08-20T07:37:00Z</dcterms:created>
  <dcterms:modified xsi:type="dcterms:W3CDTF">2025-08-27T13:33:00Z</dcterms:modified>
  <cp:category/>
</cp:coreProperties>
</file>